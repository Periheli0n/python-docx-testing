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Hyperlink" w:semiHidden="1" w:unhideWhenUsed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character" w:default="1" w:styleId="Hyperlink">
    <w:name w:val="hyperlink"/>
    <w:basedOn w:val="DefaultParagraphFont"/>
    <w:uiPriority w:val="99"/>
    <w:unhideWhenUsed/>
    <w:rPr>
      <w:color w:val="000000" w:themeColor="hyperlink"/>
      <w:u w:val="singl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